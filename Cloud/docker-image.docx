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Image</w:t>
      </w:r>
    </w:p>
    <w:p/>
    <w:p>
      <w:pPr>
        <w:pStyle w:val="Heading2"/>
      </w:pPr>
      <w:r>
        <w:t>Exercise 1</w:t>
      </w:r>
    </w:p>
    <w:p>
      <w:pPr>
        <w:spacing w:line="240" w:lineRule="auto"/>
      </w:pPr>
      <w:r>
        <w:t>Create a Dockerfile for your project.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 xml:space="preserve">Note the EXPOSE and CMD settings. </w:t>
      </w:r>
      <w:r/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Use VS Code docker extension. Click 'F1' and choose "Docker: Add Docker Files to Workspace...".</w:t>
        <w:br/>
        <w:br/>
        <w:br/>
        <w:br/>
        <w:t>Example for Flask:</w:t>
        <w:br/>
        <w:br/>
        <w:br/>
        <w:br/>
        <w:t># For more information, please refer to https://aka.ms/vscode-docker-python</w:t>
        <w:br/>
        <w:br/>
        <w:t>FROM python:3.12-slim</w:t>
        <w:br/>
        <w:br/>
        <w:br/>
        <w:br/>
        <w:t>EXPOSE 80</w:t>
        <w:br/>
        <w:br/>
        <w:br/>
        <w:br/>
        <w:t># Keeps Python from generating .pyc files in the container</w:t>
        <w:br/>
        <w:br/>
        <w:t>ENV PYTHONDONTWRITEBYTECODE=1</w:t>
        <w:br/>
        <w:br/>
        <w:br/>
        <w:br/>
        <w:t># Turns off buffering for easier container logging</w:t>
        <w:br/>
        <w:br/>
        <w:t>ENV PYTHONUNBUFFERED=1</w:t>
        <w:br/>
        <w:br/>
        <w:br/>
        <w:br/>
        <w:t># Install pip requirements</w:t>
        <w:br/>
        <w:br/>
        <w:t>COPY requirements.txt .</w:t>
        <w:br/>
        <w:br/>
        <w:t>RUN python -m pip install -r requirements.txt</w:t>
        <w:br/>
        <w:br/>
        <w:br/>
        <w:br/>
        <w:t>WORKDIR /app</w:t>
        <w:br/>
        <w:br/>
        <w:t>COPY . /app</w:t>
        <w:br/>
        <w:br/>
        <w:br/>
        <w:br/>
        <w:t># Creates1 a non-root user with an explicit UID and adds permission to access the /app folder</w:t>
        <w:br/>
        <w:br/>
        <w:t># For more info, please refer to https://aka.ms/vscode-docker-python-configure-containers</w:t>
        <w:br/>
        <w:br/>
        <w:t>RUN adduser -u 5678 --disabled-password --gecos "" appuser &amp;&amp; chown -R appuser /app</w:t>
        <w:br/>
        <w:br/>
        <w:t>USER appuser</w:t>
        <w:br/>
        <w:br/>
        <w:br/>
        <w:br/>
        <w:t># During debugging, this entry point will be overridden. For more information, please refer to https://aka.ms/vscode-docker-python-debug</w:t>
        <w:br/>
        <w:br/>
        <w:t>CMD ["flask", "run", "-h", "0.0.0.0", "-p", "80"]</w:t>
        <w:br/>
        <w:br/>
      </w:r>
      <w:r/>
    </w:p>
    <w:p/>
    <w:p>
      <w:pPr>
        <w:pStyle w:val="Heading2"/>
      </w:pPr>
      <w:r>
        <w:t>Exercise 2</w:t>
      </w:r>
    </w:p>
    <w:p>
      <w:pPr>
        <w:spacing w:line="240" w:lineRule="auto"/>
      </w:pPr>
      <w:r>
        <w:t>Build a docker image for your project.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Use VS Code docker extension. Click 'F1' and choose "Docker: Docker Images: Build Image..."</w:t>
        <w:br/>
        <w:br/>
      </w:r>
      <w:r/>
    </w:p>
    <w:p/>
    <w:p>
      <w:pPr>
        <w:pStyle w:val="Heading2"/>
      </w:pPr>
      <w:r>
        <w:t>Exercise 3</w:t>
      </w:r>
    </w:p>
    <w:p>
      <w:pPr>
        <w:spacing w:line="240" w:lineRule="auto"/>
      </w:pPr>
      <w:r>
        <w:t>Tag your image with a name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Use VS Code docker extension. Click 'F1' and choose "Docker Images: Tag"</w:t>
        <w:br/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