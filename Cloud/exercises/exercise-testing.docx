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Testing Api</w:t>
      </w:r>
    </w:p>
    <w:p/>
    <w:p>
      <w:pPr>
        <w:pStyle w:val="Heading2"/>
      </w:pPr>
      <w:r>
        <w:t>Exercise 1</w:t>
      </w:r>
    </w:p>
    <w:p>
      <w:r>
        <w:t>implement the following api endpoint and write a test function for it:</w:t>
        <w:br/>
        <w:br/>
        <w:br/>
        <w:br/>
        <w:t>post /api/add</w:t>
        <w:br/>
        <w:br/>
        <w:br/>
        <w:br/>
        <w:t>{"num1":xxx, "num2":yyy}</w:t>
        <w:br/>
        <w:br/>
        <w:br/>
        <w:br/>
        <w:t>the endpoint should return the sum of num1 and num2: {"result":zzz}</w:t>
        <w:br/>
        <w:br/>
        <w:br/>
        <w:br/>
        <w:t>the test function should check that the api returns the correct sum of the arguments.</w:t>
        <w:br/>
        <w:br/>
        <w:br/>
        <w:br/>
        <w:t>use the requests library to implement the test function.</w:t>
      </w:r>
    </w:p>
    <w:p/>
    <w:p>
      <w:pPr>
        <w:pStyle w:val="Heading4"/>
      </w:pPr>
      <w:r>
        <w:t>Solution</w:t>
      </w:r>
    </w:p>
    <w:p>
      <w:r>
        <w:t>@app.route('/api/add', methods=['POST])</w:t>
        <w:br/>
        <w:br/>
        <w:t>def add():</w:t>
        <w:br/>
        <w:br/>
        <w:t xml:space="preserve">   return {"result":request.json['num1']+request.json['num2']}</w:t>
        <w:br/>
        <w:br/>
        <w:br/>
        <w:br/>
        <w:t>def test_add():</w:t>
        <w:br/>
        <w:br/>
        <w:t xml:space="preserve">   num1=3</w:t>
        <w:br/>
        <w:br/>
        <w:t xml:space="preserve">   num2=5</w:t>
        <w:br/>
        <w:br/>
        <w:t xml:space="preserve">   sum=num1+num2</w:t>
        <w:br/>
        <w:br/>
        <w:t xml:space="preserve">   api_sum=requests.post("http://127.0.0.1:5000/api/sum",{"num1":num1, "num2":num2}).json()["result"]</w:t>
        <w:br/>
        <w:br/>
        <w:t xml:space="preserve">   return api_sum==sum</w:t>
        <w:br/>
        <w:br/>
      </w:r>
    </w:p>
    <w:p/>
    <w:p>
      <w:pPr>
        <w:pStyle w:val="Heading2"/>
      </w:pPr>
      <w:r>
        <w:t>Exercise 2</w:t>
      </w:r>
    </w:p>
    <w:p>
      <w:r>
        <w:t>implement the following api endpoint and write a test function for it:</w:t>
        <w:br/>
        <w:br/>
        <w:br/>
        <w:br/>
        <w:t>post /api/divide</w:t>
        <w:br/>
        <w:br/>
        <w:br/>
        <w:br/>
        <w:t>{"num1":xxx, "num2":yyy}</w:t>
        <w:br/>
        <w:br/>
        <w:br/>
        <w:br/>
        <w:t>the endpoint should return num1 divided by num2: {"result":zzz}</w:t>
        <w:br/>
        <w:br/>
        <w:t>if num2 is zero, the endpoint should return {"result":"error"}</w:t>
        <w:br/>
        <w:br/>
        <w:br/>
        <w:br/>
        <w:t>the test function should check that the api returns the correct division of the arguments, and also test the case where num2 equals zero.</w:t>
        <w:br/>
        <w:br/>
        <w:br/>
        <w:br/>
        <w:t>use the requests library to implement the test function.</w:t>
      </w:r>
    </w:p>
    <w:p/>
    <w:p>
      <w:pPr>
        <w:pStyle w:val="Heading4"/>
      </w:pPr>
      <w:r>
        <w:t>Solution</w:t>
      </w:r>
    </w:p>
    <w:p>
      <w:r>
        <w:t>@app.route('/api/divide', methods=['POST])</w:t>
        <w:br/>
        <w:br/>
        <w:t>def divide():</w:t>
        <w:br/>
        <w:br/>
        <w:t xml:space="preserve">   try:</w:t>
        <w:br/>
        <w:br/>
        <w:t xml:space="preserve">      return {"result":request.json['num1'] / request.json['num2']}</w:t>
        <w:br/>
        <w:br/>
        <w:t xml:space="preserve">   except:</w:t>
        <w:br/>
        <w:br/>
        <w:t xml:space="preserve">      return {"result":"error"}</w:t>
        <w:br/>
        <w:br/>
        <w:br/>
        <w:br/>
        <w:t>def test_divide():</w:t>
        <w:br/>
        <w:br/>
        <w:t xml:space="preserve">   num1=10</w:t>
        <w:br/>
        <w:br/>
        <w:t xml:space="preserve">   num2=5</w:t>
        <w:br/>
        <w:br/>
        <w:t xml:space="preserve">   div=num1/num2</w:t>
        <w:br/>
        <w:br/>
        <w:t xml:space="preserve">   api_div=requests.post("http://127.0.0.1:5000/api/sum",{"num1":num1, "num2":num2}).json()["result"]</w:t>
        <w:br/>
        <w:br/>
        <w:t xml:space="preserve">   api_div_zero=requests.post("http://127.0.0.1:5000/api/sum",{"num1":num1, "num2":0}).json()["result"]</w:t>
        <w:br/>
        <w:br/>
        <w:t xml:space="preserve">   </w:t>
        <w:br/>
        <w:br/>
        <w:t xml:space="preserve">   return api_div==div and api_div_zero=="error"</w:t>
        <w:br/>
        <w:br/>
      </w:r>
    </w:p>
    <w:p/>
    <w:p>
      <w:pPr>
        <w:pStyle w:val="Heading2"/>
      </w:pPr>
      <w:r>
        <w:t>Exercise 3</w:t>
      </w:r>
    </w:p>
    <w:p>
      <w:r>
        <w:t>implement the following api endpoint and write a test function for it:</w:t>
        <w:br/>
        <w:br/>
        <w:br/>
        <w:br/>
        <w:t>post /api/login</w:t>
        <w:br/>
        <w:br/>
        <w:br/>
        <w:br/>
        <w:t>{"username":xxx, "password":yyy}</w:t>
        <w:br/>
        <w:br/>
        <w:br/>
        <w:br/>
        <w:t>if the credentials are correct the api should return {"status":"ok"}</w:t>
        <w:br/>
        <w:br/>
        <w:t>else, the endpoint should return {"status":"error"}</w:t>
        <w:br/>
        <w:br/>
        <w:br/>
        <w:br/>
        <w:t>the test function should check that the api behaves correctly by providing good and bad credentials and testing that the status is correct.</w:t>
        <w:br/>
        <w:br/>
        <w:br/>
        <w:br/>
        <w:t>use the requests library to implement the test function.</w:t>
      </w:r>
    </w:p>
    <w:p/>
    <w:p>
      <w:pPr>
        <w:pStyle w:val="Heading2"/>
      </w:pPr>
      <w:r>
        <w:t>Exercise 4</w:t>
      </w:r>
    </w:p>
    <w:p>
      <w:r>
        <w:t>implement the following api endpoint and write a test function for it:</w:t>
        <w:br/>
        <w:br/>
        <w:br/>
        <w:br/>
        <w:t>post /api/login/password</w:t>
        <w:br/>
        <w:br/>
        <w:br/>
        <w:br/>
        <w:t>{"username":xxx, "password":yyy}</w:t>
        <w:br/>
        <w:br/>
        <w:br/>
        <w:br/>
        <w:t xml:space="preserve">the api should change the password for this user and return {"status":"ok"} or {"status":"error"}. </w:t>
        <w:br/>
        <w:br/>
        <w:br/>
        <w:br/>
        <w:t>the test function should check that the api behaves correctly by checking the relevant scenarios and testing that the status is correct.</w:t>
        <w:br/>
        <w:br/>
        <w:br/>
        <w:br/>
        <w:t xml:space="preserve">for example, it should test what happens if the user does not exist. </w:t>
        <w:br/>
        <w:br/>
        <w:br/>
        <w:br/>
        <w:t>use the requests library to implement the test function.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