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Docker Container</w:t>
      </w:r>
    </w:p>
    <w:p/>
    <w:p>
      <w:pPr>
        <w:pStyle w:val="Heading2"/>
      </w:pPr>
      <w:r>
        <w:t>Exercise 1</w:t>
      </w:r>
    </w:p>
    <w:p>
      <w:r>
        <w:t>Run a docker container from an image you've created.</w:t>
      </w:r>
    </w:p>
    <w:p/>
    <w:p>
      <w:pPr>
        <w:pStyle w:val="Heading4"/>
      </w:pPr>
      <w:r>
        <w:t>Solution</w:t>
      </w:r>
    </w:p>
    <w:p>
      <w:r>
        <w:t>Use VS Code docker extension. Click 'F1' and choose "Docker Images: Run"</w:t>
        <w:br/>
        <w:br/>
      </w:r>
    </w:p>
    <w:p/>
    <w:p>
      <w:pPr>
        <w:pStyle w:val="Heading2"/>
      </w:pPr>
      <w:r>
        <w:t>Exercise 2</w:t>
      </w:r>
    </w:p>
    <w:p>
      <w:pPr>
        <w:spacing w:line="240" w:lineRule="auto"/>
      </w:pPr>
      <w:r>
        <w:t>Run a container from your Docker Hub image</w:t>
      </w:r>
      <w:r/>
    </w:p>
    <w:p/>
    <w:p>
      <w:pPr>
        <w:pStyle w:val="Heading4"/>
      </w:pPr>
      <w:r>
        <w:t>Hints</w:t>
      </w:r>
    </w:p>
    <w:p>
      <w:pPr>
        <w:spacing w:line="240" w:lineRule="auto"/>
      </w:pPr>
      <w:r>
        <w:t xml:space="preserve">Note that the image name in docker hub starts with your docker hub username "slash" the image name. You can use "docker search" to find your image in docker hub. 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From the command line, run "docker run" with the image name of the image you've pushed to docker hub.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