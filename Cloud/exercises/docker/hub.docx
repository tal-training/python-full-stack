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Hub</w:t>
      </w:r>
    </w:p>
    <w:p/>
    <w:p>
      <w:pPr>
        <w:pStyle w:val="Heading2"/>
      </w:pPr>
      <w:r>
        <w:t>Exercise 1</w:t>
      </w:r>
    </w:p>
    <w:p>
      <w:r>
        <w:t>Push your image to Docker Hub</w:t>
      </w:r>
    </w:p>
    <w:p/>
    <w:p>
      <w:pPr>
        <w:pStyle w:val="Heading4"/>
      </w:pPr>
      <w:r>
        <w:t>Solution</w:t>
      </w:r>
    </w:p>
    <w:p>
      <w:r>
        <w:t>Use VS Code docker extension. Click 'F1' and choose "Docker Images: Push"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