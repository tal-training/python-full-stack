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Javascript Localstorage</w:t>
      </w:r>
    </w:p>
    <w:p/>
    <w:p>
      <w:pPr>
        <w:pStyle w:val="Heading2"/>
      </w:pPr>
      <w:r>
        <w:t>Exercise 1</w:t>
      </w:r>
    </w:p>
    <w:p>
      <w:pPr>
        <w:spacing w:line="240" w:lineRule="auto"/>
      </w:pPr>
      <w:r>
        <w:t>Save a user's age in localStorage.</w:t>
        <w:br/>
        <w:br/>
        <w:br/>
        <w:br/>
        <w:t>let userAge=25</w:t>
      </w:r>
      <w:r/>
    </w:p>
    <w:p/>
    <w:p>
      <w:pPr>
        <w:pStyle w:val="Heading4"/>
      </w:pPr>
      <w:r>
        <w:t>Hints</w:t>
      </w:r>
    </w:p>
    <w:p>
      <w:pPr>
        <w:spacing w:line="240" w:lineRule="auto"/>
      </w:pPr>
      <w:r>
        <w:t>localStorage.setItem can take a number as argument, but it will be automatically converted to a string.</w:t>
      </w:r>
      <w:r/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localStorage.setItem("age", userAge)</w:t>
      </w:r>
      <w:r/>
    </w:p>
    <w:p/>
    <w:p>
      <w:pPr>
        <w:pStyle w:val="Heading2"/>
      </w:pPr>
      <w:r>
        <w:t>Exercise 2</w:t>
      </w:r>
    </w:p>
    <w:p>
      <w:pPr>
        <w:spacing w:line="240" w:lineRule="auto"/>
      </w:pPr>
      <w:r>
        <w:t>Save a user's name in localStorage.</w:t>
        <w:br/>
        <w:br/>
        <w:br/>
        <w:br/>
        <w:t>let userName="joe"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localStorage.setItem("name", userName)</w:t>
      </w:r>
      <w:r/>
    </w:p>
    <w:p/>
    <w:p>
      <w:pPr>
        <w:pStyle w:val="Heading2"/>
      </w:pPr>
      <w:r>
        <w:t>Exercise 3</w:t>
      </w:r>
    </w:p>
    <w:p>
      <w:pPr>
        <w:spacing w:line="240" w:lineRule="auto"/>
      </w:pPr>
      <w:r>
        <w:t>Save a user's name and age in localStorage.</w:t>
        <w:br/>
        <w:br/>
        <w:br/>
        <w:br/>
        <w:t>let userDetails={name:"joe", age:25}</w:t>
      </w:r>
      <w:r/>
    </w:p>
    <w:p/>
    <w:p>
      <w:pPr>
        <w:pStyle w:val="Heading4"/>
      </w:pPr>
      <w:r>
        <w:t>Hints</w:t>
      </w:r>
    </w:p>
    <w:p>
      <w:pPr>
        <w:spacing w:line="240" w:lineRule="auto"/>
      </w:pPr>
      <w:r>
        <w:t>To save objects in localStorage they should first be stringified using JSON.stringify().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localStorage.setItem("user", JSON.stringify(userDetails))</w:t>
      </w:r>
      <w:r/>
    </w:p>
    <w:p/>
    <w:p>
      <w:pPr>
        <w:pStyle w:val="Heading2"/>
      </w:pPr>
      <w:r>
        <w:t>Exercise 4</w:t>
      </w:r>
    </w:p>
    <w:p>
      <w:pPr>
        <w:spacing w:line="240" w:lineRule="auto"/>
      </w:pPr>
      <w:r>
        <w:t>Load a user's name from localStorage. The value is stored in a key called "name".</w:t>
      </w:r>
      <w:r/>
    </w:p>
    <w:p/>
    <w:p>
      <w:pPr>
        <w:pStyle w:val="Heading4"/>
      </w:pPr>
      <w:r>
        <w:t>Hints</w:t>
      </w:r>
    </w:p>
    <w:p>
      <w:pPr>
        <w:spacing w:line="240" w:lineRule="auto"/>
      </w:pPr>
      <w:r>
        <w:t>localStorage.getItem will return 'null' if the key does not exist.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let userName=localStorage.getItem("name")</w:t>
      </w:r>
      <w:r/>
    </w:p>
    <w:p/>
    <w:p>
      <w:pPr>
        <w:pStyle w:val="Heading2"/>
      </w:pPr>
      <w:r>
        <w:t>Exercise 5</w:t>
      </w:r>
    </w:p>
    <w:p>
      <w:pPr>
        <w:spacing w:line="240" w:lineRule="auto"/>
      </w:pPr>
      <w:r>
        <w:t>Load a user's age from localStorage. The value is stored in a key called "age".</w:t>
      </w:r>
      <w:r/>
    </w:p>
    <w:p/>
    <w:p>
      <w:pPr>
        <w:pStyle w:val="Heading4"/>
      </w:pPr>
      <w:r>
        <w:t>Hints</w:t>
      </w:r>
    </w:p>
    <w:p>
      <w:pPr>
        <w:spacing w:line="240" w:lineRule="auto"/>
      </w:pPr>
      <w:r>
        <w:t>localStorage.getItem will always return a string or null.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let userAge=localStorage.getItem("age")</w:t>
      </w:r>
      <w:r/>
    </w:p>
    <w:p/>
    <w:p>
      <w:pPr>
        <w:pStyle w:val="Heading2"/>
      </w:pPr>
      <w:r>
        <w:t>Exercise 6</w:t>
      </w:r>
    </w:p>
    <w:p>
      <w:pPr>
        <w:spacing w:line="240" w:lineRule="auto"/>
      </w:pPr>
      <w:r>
        <w:t>Remove an array that is stored in localStorage. The array key is "notes".</w:t>
      </w:r>
      <w:r/>
    </w:p>
    <w:p/>
    <w:p>
      <w:pPr>
        <w:pStyle w:val="Heading4"/>
      </w:pPr>
      <w:r>
        <w:t>Hints</w:t>
      </w:r>
    </w:p>
    <w:p>
      <w:pPr>
        <w:spacing w:line="240" w:lineRule="auto"/>
      </w:pPr>
      <w:r>
        <w:t>localStorage.removeItem will not do anything if the key does not exist.</w:t>
        <w:br/>
      </w:r>
      <w:r/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localStorage.removeItem("notes")</w:t>
      </w:r>
      <w:r/>
    </w:p>
    <w:p/>
    <w:p>
      <w:pPr>
        <w:pStyle w:val="Heading2"/>
      </w:pPr>
      <w:r>
        <w:t>Exercise 7</w:t>
      </w:r>
    </w:p>
    <w:p>
      <w:pPr>
        <w:spacing w:line="240" w:lineRule="auto"/>
      </w:pPr>
      <w:r>
        <w:t>Save the following array of user objects in local storage.</w:t>
        <w:br/>
        <w:br/>
        <w:br/>
        <w:br/>
        <w:t>let users =[{"name":"user1","email":"user1@gmail.com"},{"name":"user2","email":"user2@gmail.com"},{"name":"user3","email":"user3@gmail.com"}]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localStorage.setItem("users", JSON.stringify(users))</w:t>
      </w:r>
      <w:r/>
    </w:p>
    <w:p/>
    <w:p>
      <w:pPr>
        <w:pStyle w:val="Heading2"/>
      </w:pPr>
      <w:r>
        <w:t>Exercise 8</w:t>
      </w:r>
    </w:p>
    <w:p>
      <w:pPr>
        <w:spacing w:line="240" w:lineRule="auto"/>
      </w:pPr>
      <w:r>
        <w:t>Save the following JSON array of user objects in local storage.</w:t>
        <w:br/>
        <w:br/>
        <w:br/>
        <w:br/>
        <w:t>let users ='[{"name":"user1","email":"user1@gmail.com"},{"name":"user2","email":"user2@gmail.com"},{"name":"user3","email":"user3@gmail.com"}]'</w:t>
      </w:r>
      <w:r/>
    </w:p>
    <w:p/>
    <w:p>
      <w:pPr>
        <w:pStyle w:val="Heading4"/>
      </w:pPr>
      <w:r>
        <w:t>Hints</w:t>
      </w:r>
    </w:p>
    <w:p>
      <w:pPr>
        <w:spacing w:line="240" w:lineRule="auto"/>
      </w:pPr>
      <w:r>
        <w:t>A string can be stored in localStorage without conversion.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localStorage.setItem("users", users)</w:t>
      </w:r>
      <w:r/>
    </w:p>
    <w:p/>
    <w:p>
      <w:pPr>
        <w:pStyle w:val="Heading2"/>
      </w:pPr>
      <w:r>
        <w:t>Exercise 9</w:t>
      </w:r>
    </w:p>
    <w:p>
      <w:pPr>
        <w:spacing w:line="240" w:lineRule="auto"/>
      </w:pPr>
      <w:r>
        <w:t>Load a user's age from localStorage. The value is stored in a stringified JSON object called "user" with property "age".</w:t>
      </w:r>
      <w:r/>
    </w:p>
    <w:p/>
    <w:p>
      <w:pPr>
        <w:pStyle w:val="Heading4"/>
      </w:pPr>
      <w:r>
        <w:t>Hints</w:t>
      </w:r>
    </w:p>
    <w:p>
      <w:pPr>
        <w:spacing w:line="240" w:lineRule="auto"/>
      </w:pPr>
      <w:r>
        <w:t>To get an object back from stringified JSON, use JSON.parse</w:t>
      </w:r>
      <w:r/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let userAge=JSON.parse(localStorage.getItem("user")).age</w:t>
      </w:r>
      <w:r/>
    </w:p>
    <w:p/>
    <w:p>
      <w:pPr>
        <w:pStyle w:val="Heading2"/>
      </w:pPr>
      <w:r>
        <w:t>Exercise 10</w:t>
      </w:r>
    </w:p>
    <w:p>
      <w:pPr>
        <w:spacing w:line="240" w:lineRule="auto"/>
      </w:pPr>
      <w:r>
        <w:t>Load a list of users from localStorage. The users are stored in a stringified JSON list called "users".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let users=JSON.parse(localStorage.getItem("users"))</w:t>
      </w:r>
      <w:r/>
    </w:p>
    <w:p/>
    <w:p>
      <w:pPr>
        <w:pStyle w:val="Heading2"/>
      </w:pPr>
      <w:r>
        <w:t>Exercise 11</w:t>
      </w:r>
    </w:p>
    <w:p>
      <w:pPr>
        <w:spacing w:line="240" w:lineRule="auto"/>
      </w:pPr>
      <w:r>
        <w:t>Remove an element with index 2 in an array that is stored in localStorage. The array key is "notes".</w:t>
      </w:r>
      <w:r/>
    </w:p>
    <w:p/>
    <w:p>
      <w:pPr>
        <w:pStyle w:val="Heading4"/>
      </w:pPr>
      <w:r>
        <w:t>Hints</w:t>
      </w:r>
    </w:p>
    <w:p>
      <w:pPr>
        <w:spacing w:line="240" w:lineRule="auto"/>
      </w:pPr>
      <w:r>
        <w:t xml:space="preserve">Object cannot be modified directly in localStorage. You need to load them, modify and save them back. </w:t>
      </w:r>
      <w:r/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let notes = JSON.parse(localStorage.getItem("notes"))</w:t>
        <w:br/>
        <w:br/>
        <w:t>notes.splice(2,1)</w:t>
        <w:br/>
        <w:br/>
        <w:t>localStorage.setItem("notes", JSON.stringify(notes))</w:t>
      </w:r>
      <w:r/>
    </w:p>
    <w:p/>
    <w:p>
      <w:pPr>
        <w:pStyle w:val="Heading2"/>
      </w:pPr>
      <w:r>
        <w:t>Exercise 12</w:t>
      </w:r>
    </w:p>
    <w:p>
      <w:pPr>
        <w:spacing w:line="240" w:lineRule="auto"/>
      </w:pPr>
      <w:r>
        <w:t>Update the element "Robert" with the value "Cray" in an array that is stored in localStorage. The array key is "notes".</w:t>
      </w:r>
      <w:r/>
    </w:p>
    <w:p>
      <w:pPr>
        <w:spacing w:line="240" w:lineRule="auto"/>
      </w:pPr>
      <w:r/>
    </w:p>
    <w:p>
      <w:pPr>
        <w:pStyle w:val="Heading4"/>
        <w:spacing w:line="240" w:lineRule="auto"/>
      </w:pPr>
      <w:r>
        <w:t>Solution</w:t>
      </w:r>
      <w:r/>
    </w:p>
    <w:p>
      <w:pPr>
        <w:spacing w:line="240" w:lineRule="auto"/>
      </w:pPr>
      <w:r>
        <w:t>let notes = JSON.parse(localStorage.getItem("notes"))</w:t>
        <w:br/>
        <w:br/>
        <w:t>let index=notes.indexOf("Robert")</w:t>
        <w:br/>
        <w:br/>
        <w:t>notes[index]="Cray"</w:t>
        <w:br/>
        <w:br/>
        <w:t>localStorage.setItem("notes", JSON.stringify(notes))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