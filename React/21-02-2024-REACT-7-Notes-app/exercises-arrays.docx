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Javascript Arrays</w:t>
      </w:r>
    </w:p>
    <w:p/>
    <w:p>
      <w:pPr>
        <w:pStyle w:val="Heading2"/>
      </w:pPr>
      <w:r>
        <w:t>Exercise 1</w:t>
      </w:r>
    </w:p>
    <w:p>
      <w:r>
        <w:t>Create an empty array.</w:t>
      </w:r>
    </w:p>
    <w:p/>
    <w:p>
      <w:pPr>
        <w:pStyle w:val="Heading4"/>
      </w:pPr>
      <w:r>
        <w:t>Solution</w:t>
      </w:r>
    </w:p>
    <w:p>
      <w:r>
        <w:t>let array=[]</w:t>
      </w:r>
    </w:p>
    <w:p/>
    <w:p>
      <w:pPr>
        <w:pStyle w:val="Heading2"/>
      </w:pPr>
      <w:r>
        <w:t>Exercise 2</w:t>
      </w:r>
    </w:p>
    <w:p>
      <w:r>
        <w:t>Create an empty array and add a number to it. Then add another number.</w:t>
      </w:r>
    </w:p>
    <w:p/>
    <w:p>
      <w:pPr>
        <w:pStyle w:val="Heading4"/>
      </w:pPr>
      <w:r>
        <w:t>Solution</w:t>
      </w:r>
    </w:p>
    <w:p>
      <w:r>
        <w:t>let array=[]</w:t>
        <w:br/>
        <w:br/>
        <w:t>array.push(10)</w:t>
        <w:br/>
        <w:br/>
        <w:t>array.push(20)</w:t>
      </w:r>
    </w:p>
    <w:p/>
    <w:p>
      <w:pPr>
        <w:pStyle w:val="Heading2"/>
      </w:pPr>
      <w:r>
        <w:t>Exercise 3</w:t>
      </w:r>
    </w:p>
    <w:p>
      <w:r>
        <w:t>Create an empty array and add two numbers at once to it.</w:t>
      </w:r>
    </w:p>
    <w:p/>
    <w:p>
      <w:pPr>
        <w:pStyle w:val="Heading4"/>
      </w:pPr>
      <w:r>
        <w:t>Solution</w:t>
      </w:r>
    </w:p>
    <w:p>
      <w:r>
        <w:t>let array=[]</w:t>
        <w:br/>
        <w:br/>
        <w:t>array.push(10, 20)</w:t>
        <w:br/>
        <w:br/>
      </w:r>
    </w:p>
    <w:p/>
    <w:p>
      <w:pPr>
        <w:pStyle w:val="Heading2"/>
      </w:pPr>
      <w:r>
        <w:t>Exercise 4</w:t>
      </w:r>
    </w:p>
    <w:p>
      <w:r>
        <w:t>Create an empty array and add the same number twice to it.</w:t>
      </w:r>
    </w:p>
    <w:p/>
    <w:p>
      <w:pPr>
        <w:pStyle w:val="Heading4"/>
      </w:pPr>
      <w:r>
        <w:t>Solution</w:t>
      </w:r>
    </w:p>
    <w:p>
      <w:r>
        <w:t>let array=[]</w:t>
        <w:br/>
        <w:br/>
        <w:t>array.push(10, 10)</w:t>
        <w:br/>
        <w:br/>
      </w:r>
    </w:p>
    <w:p/>
    <w:p>
      <w:pPr>
        <w:pStyle w:val="Heading2"/>
      </w:pPr>
      <w:r>
        <w:t>Exercise 5</w:t>
      </w:r>
    </w:p>
    <w:p>
      <w:r>
        <w:t>log the second item of the array [1,2,3] to the console.</w:t>
      </w:r>
    </w:p>
    <w:p/>
    <w:p>
      <w:pPr>
        <w:pStyle w:val="Heading4"/>
      </w:pPr>
      <w:r>
        <w:t>Solution</w:t>
      </w:r>
    </w:p>
    <w:p>
      <w:r>
        <w:t>let a = [1,2,3]</w:t>
        <w:br/>
        <w:br/>
        <w:t>console.log(a[1])</w:t>
        <w:br/>
        <w:br/>
      </w:r>
    </w:p>
    <w:p/>
    <w:p>
      <w:pPr>
        <w:pStyle w:val="Heading2"/>
      </w:pPr>
      <w:r>
        <w:t>Exercise 6</w:t>
      </w:r>
    </w:p>
    <w:p>
      <w:r>
        <w:t>Change the second item of the array [1,2,3] to 4.</w:t>
      </w:r>
    </w:p>
    <w:p/>
    <w:p>
      <w:pPr>
        <w:pStyle w:val="Heading4"/>
      </w:pPr>
      <w:r>
        <w:t>Solution</w:t>
      </w:r>
    </w:p>
    <w:p>
      <w:r>
        <w:t>let a = [1,2,3]</w:t>
        <w:br/>
        <w:br/>
        <w:t>a[1]=4</w:t>
      </w:r>
    </w:p>
    <w:p/>
    <w:p>
      <w:pPr>
        <w:pStyle w:val="Heading2"/>
      </w:pPr>
      <w:r>
        <w:t>Exercise 7</w:t>
      </w:r>
    </w:p>
    <w:p>
      <w:pPr>
        <w:spacing w:line="240" w:lineRule="auto"/>
      </w:pPr>
      <w:r>
        <w:t>Remove the third item of the array [1,2,3].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>Splice is tricky as it is used for several functions: splitting the array, deleting and inserting items.</w:t>
      </w:r>
      <w:r/>
      <w:r/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[1,2,3]</w:t>
        <w:br/>
        <w:br/>
        <w:t>a.splice(2,1)</w:t>
      </w:r>
      <w:r/>
    </w:p>
    <w:p/>
    <w:p>
      <w:pPr>
        <w:pStyle w:val="Heading2"/>
      </w:pPr>
      <w:r>
        <w:t>Exercise 8</w:t>
      </w:r>
    </w:p>
    <w:p>
      <w:pPr>
        <w:spacing w:line="240" w:lineRule="auto"/>
      </w:pPr>
      <w:r>
        <w:t>Insert a new item to the array [1,2,3,5] so it will be [1,2, 3,4,5].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[1,2,3,5]</w:t>
        <w:br/>
        <w:br/>
        <w:t>a.splice(2,0,4)</w:t>
        <w:br/>
        <w:br/>
      </w:r>
      <w:r/>
    </w:p>
    <w:p/>
    <w:p>
      <w:pPr>
        <w:pStyle w:val="Heading2"/>
      </w:pPr>
      <w:r>
        <w:t>Exercise 9</w:t>
      </w:r>
    </w:p>
    <w:p>
      <w:pPr>
        <w:spacing w:line="240" w:lineRule="auto"/>
      </w:pPr>
      <w:r>
        <w:t>Create an array that contains two literal objects.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[{name:"Joe", email:"joe@email.com"},{name:"Roe", email:"roe@email.com"}]</w:t>
        <w:br/>
        <w:br/>
      </w:r>
      <w:r/>
    </w:p>
    <w:p/>
    <w:p>
      <w:pPr>
        <w:pStyle w:val="Heading2"/>
      </w:pPr>
      <w:r>
        <w:t>Exercise 10</w:t>
      </w:r>
    </w:p>
    <w:p>
      <w:pPr>
        <w:spacing w:line="240" w:lineRule="auto"/>
      </w:pPr>
      <w:r>
        <w:t>Log the email of item with name "Joe" from the array [{name:"Joe", email:"joe@email.com"},{name:"Roe", email:"roe@email.com"}]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>Make sure you understand the differences between array and literal objects.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[{name:"Joe", email:"joe@email.com"},{name:"Roe", email:"roe@email.com"}]</w:t>
        <w:br/>
        <w:br/>
        <w:br/>
        <w:br/>
        <w:t>console.log(a[0]["email"]</w:t>
        <w:br/>
        <w:br/>
      </w:r>
      <w:r/>
    </w:p>
    <w:p/>
    <w:p>
      <w:pPr>
        <w:pStyle w:val="Heading2"/>
      </w:pPr>
      <w:r>
        <w:t>Exercise 11</w:t>
      </w:r>
    </w:p>
    <w:p>
      <w:pPr>
        <w:spacing w:line="240" w:lineRule="auto"/>
      </w:pPr>
      <w:r>
        <w:t>Change the name of item with name "Joe" to "Bob" in the array [{name:"Joe", email:"joe@email.com"},{name:"Roe", email:"roe@email.com"}]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 xml:space="preserve">Once you access an item in an array, use it as a normal object. </w:t>
      </w:r>
      <w:r/>
      <w:r/>
      <w:r/>
      <w:r/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[{name:"Joe", email:"joe@email.com"},{name:"Roe", email:"roe@email.com"}]</w:t>
        <w:br/>
        <w:br/>
        <w:br/>
        <w:br/>
        <w:t>a[0].name="Bob"</w:t>
      </w:r>
      <w:r/>
    </w:p>
    <w:p/>
    <w:p>
      <w:pPr>
        <w:pStyle w:val="Heading2"/>
      </w:pPr>
      <w:r>
        <w:t>Exercise 12</w:t>
      </w:r>
    </w:p>
    <w:p>
      <w:pPr>
        <w:spacing w:line="240" w:lineRule="auto"/>
      </w:pPr>
      <w:r>
        <w:t>Add a phone number for the object with name "Joe" in the array [{name:"Joe", email:"joe@email.com"},{name:"Roe", email:"roe@email.com"}]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[{name:"Joe", email:"joe@email.com"},{name:"Roe", email:"roe@email.com"}]</w:t>
        <w:br/>
        <w:br/>
        <w:br/>
        <w:br/>
        <w:t>a[0].phone = "+111-111-1111"</w:t>
      </w:r>
      <w:r/>
    </w:p>
    <w:p/>
    <w:p>
      <w:pPr>
        <w:pStyle w:val="Heading2"/>
      </w:pPr>
      <w:r>
        <w:t>Exercise 13</w:t>
      </w:r>
    </w:p>
    <w:p>
      <w:pPr>
        <w:spacing w:line="240" w:lineRule="auto"/>
      </w:pPr>
      <w:r>
        <w:t>Replace (update) the second item in the array [1,2,3] with the number 5.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array = [1,2,3]</w:t>
        <w:br/>
        <w:br/>
        <w:t>array[1]=5</w:t>
        <w:br/>
      </w:r>
      <w:r/>
    </w:p>
    <w:p/>
    <w:p>
      <w:pPr>
        <w:pStyle w:val="Heading2"/>
      </w:pPr>
      <w:r>
        <w:t>Exercise 14</w:t>
      </w:r>
    </w:p>
    <w:p>
      <w:pPr>
        <w:spacing w:line="240" w:lineRule="auto"/>
      </w:pPr>
      <w:r>
        <w:t>Remove all items of the array [1,2,3] except the first.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[1,2,3]</w:t>
        <w:br/>
        <w:br/>
        <w:t>a.splice(1)</w:t>
      </w:r>
      <w:r/>
    </w:p>
    <w:p/>
    <w:p>
      <w:pPr>
        <w:pStyle w:val="Heading2"/>
      </w:pPr>
      <w:r>
        <w:t>Exercise 15</w:t>
      </w:r>
    </w:p>
    <w:p>
      <w:pPr>
        <w:spacing w:line="240" w:lineRule="auto"/>
      </w:pPr>
      <w:r>
        <w:t>Remove the items of the array [1,2,3,4] starting from the third item and put them in a new array.</w:t>
        <w:br/>
        <w:br/>
        <w:t>The new array should be [3,4]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[1,2,3,4]</w:t>
        <w:br/>
        <w:br/>
        <w:t>let b = a.splice(2)</w:t>
      </w:r>
      <w:r/>
    </w:p>
    <w:p/>
    <w:p>
      <w:pPr>
        <w:pStyle w:val="Heading2"/>
      </w:pPr>
      <w:r>
        <w:t>Exercise 16</w:t>
      </w:r>
    </w:p>
    <w:p>
      <w:pPr>
        <w:spacing w:line="240" w:lineRule="auto"/>
      </w:pPr>
      <w:r>
        <w:t>Create a new array with elements [1,2], [3,4].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>Don't worry about sub-arrays, they are just arrays.</w:t>
      </w:r>
      <w:r/>
      <w:r/>
      <w:r/>
      <w:r/>
      <w:r/>
      <w:r/>
      <w:r/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[[1,2],[3,4]]</w:t>
        <w:br/>
        <w:br/>
      </w:r>
      <w:r/>
    </w:p>
    <w:p/>
    <w:p>
      <w:pPr>
        <w:pStyle w:val="Heading2"/>
      </w:pPr>
      <w:r>
        <w:t>Exercise 17</w:t>
      </w:r>
    </w:p>
    <w:p>
      <w:pPr>
        <w:spacing w:line="240" w:lineRule="auto"/>
      </w:pPr>
      <w:r>
        <w:t>Log the first element of the array [[1,2],[3,4]] to the console.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[[1,2],[3,4]]</w:t>
        <w:br/>
        <w:br/>
        <w:t>console.log(a[0])</w:t>
        <w:br/>
        <w:br/>
      </w:r>
      <w:r/>
    </w:p>
    <w:p/>
    <w:p>
      <w:pPr>
        <w:pStyle w:val="Heading2"/>
      </w:pPr>
      <w:r>
        <w:t>Exercise 18</w:t>
      </w:r>
    </w:p>
    <w:p>
      <w:pPr>
        <w:spacing w:line="240" w:lineRule="auto"/>
      </w:pPr>
      <w:r>
        <w:t>Log the number 2 from the array [[1,2],[3,4]] to the console.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[[1,2],[3,4]]</w:t>
        <w:br/>
        <w:br/>
        <w:t>console.log(a[0][1])</w:t>
        <w:br/>
        <w:br/>
      </w:r>
      <w:r/>
    </w:p>
    <w:p/>
    <w:p>
      <w:pPr>
        <w:pStyle w:val="Heading2"/>
      </w:pPr>
      <w:r>
        <w:t>Exercise 19</w:t>
      </w:r>
    </w:p>
    <w:p>
      <w:pPr>
        <w:spacing w:line="240" w:lineRule="auto"/>
      </w:pPr>
      <w:r>
        <w:t>Update the number 3 from the array [[1,2],[3,4]] to the value 5.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[[1,2],[3,4]]</w:t>
        <w:br/>
        <w:br/>
        <w:t>a[1][0]=5</w:t>
        <w:br/>
        <w:br/>
      </w:r>
      <w:r/>
    </w:p>
    <w:p/>
    <w:p>
      <w:pPr>
        <w:pStyle w:val="Heading2"/>
      </w:pPr>
      <w:r>
        <w:t>Exercise 20</w:t>
      </w:r>
    </w:p>
    <w:p>
      <w:pPr>
        <w:spacing w:line="240" w:lineRule="auto"/>
      </w:pPr>
      <w:r>
        <w:t>Remove the array [3,4] from the array [[1,2],[3,4]].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[[1,2],[3,4]]</w:t>
        <w:br/>
        <w:br/>
        <w:t>a.splice(1,1)</w:t>
        <w:br/>
        <w:br/>
      </w:r>
      <w:r/>
    </w:p>
    <w:p/>
    <w:p>
      <w:pPr>
        <w:pStyle w:val="Heading2"/>
      </w:pPr>
      <w:r>
        <w:t>Exercise 21</w:t>
      </w:r>
    </w:p>
    <w:p>
      <w:pPr>
        <w:spacing w:line="240" w:lineRule="auto"/>
      </w:pPr>
      <w:r>
        <w:t>Remove the number 3 from the array [[1,2],[3,4]].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[[1,2],[3,4]]</w:t>
        <w:br/>
        <w:br/>
        <w:t>a[1].splice(0,1)</w:t>
        <w:br/>
        <w:br/>
      </w:r>
      <w:r/>
    </w:p>
    <w:p/>
    <w:p>
      <w:pPr>
        <w:pStyle w:val="Heading2"/>
      </w:pPr>
      <w:r>
        <w:t>Exercise 22</w:t>
      </w:r>
    </w:p>
    <w:p>
      <w:pPr>
        <w:spacing w:line="240" w:lineRule="auto"/>
      </w:pPr>
      <w:r>
        <w:t>Add a new array to the array [[1,2],[3,4]] so it will be [[1,2],[3,4], [5,6,7]].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[[1,2],[3,4]]</w:t>
        <w:br/>
        <w:br/>
        <w:t>a.push([5,6,7])</w:t>
        <w:br/>
        <w:br/>
      </w:r>
      <w:r/>
    </w:p>
    <w:p/>
    <w:p>
      <w:pPr>
        <w:pStyle w:val="Heading2"/>
      </w:pPr>
      <w:r>
        <w:t>Exercise 23</w:t>
      </w:r>
    </w:p>
    <w:p>
      <w:pPr>
        <w:spacing w:line="240" w:lineRule="auto"/>
      </w:pPr>
      <w:r>
        <w:t>Insert a new item to the array [[1,2],[3,4]] so it will be [[1,2],[3,5,4]].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a = [[1,2],[3,4]]</w:t>
        <w:br/>
        <w:br/>
        <w:t>a[1].splice(1,0,5)</w:t>
        <w:br/>
        <w:br/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