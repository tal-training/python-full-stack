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Events</w:t>
      </w:r>
    </w:p>
    <w:p/>
    <w:p>
      <w:pPr>
        <w:pStyle w:val="Heading2"/>
      </w:pPr>
      <w:r>
        <w:t>Exercise 1</w:t>
      </w:r>
    </w:p>
    <w:p>
      <w:r>
        <w:t>Create a button that changes it's color to red when clicked.</w:t>
      </w:r>
    </w:p>
    <w:p/>
    <w:p>
      <w:pPr>
        <w:pStyle w:val="Heading4"/>
      </w:pPr>
      <w:r>
        <w:t>Solution</w:t>
      </w:r>
    </w:p>
    <w:p>
      <w:r>
        <w:t xml:space="preserve"> &lt;button id="myButton'"&gt;</w:t>
        <w:br/>
        <w:t xml:space="preserve"> Click Me!</w:t>
        <w:br/>
        <w:t xml:space="preserve"> &lt;/button&gt; </w:t>
        <w:br/>
        <w:t xml:space="preserve"> &lt;script&gt; </w:t>
        <w:br/>
        <w:t xml:space="preserve"> document.getElementById("myButton").onclick=(e)=&gt;{</w:t>
        <w:br/>
        <w:tab/>
        <w:t>e.target.style.color='red</w:t>
        <w:br/>
        <w:t>}</w:t>
        <w:br/>
        <w:t>&lt;/script&gt;</w:t>
        <w:br/>
        <w:br/>
        <w:t xml:space="preserve"> </w:t>
        <w:br/>
      </w:r>
    </w:p>
    <w:p/>
    <w:p>
      <w:pPr>
        <w:pStyle w:val="Heading2"/>
      </w:pPr>
      <w:r>
        <w:t>Exercise 2</w:t>
      </w:r>
    </w:p>
    <w:p>
      <w:r>
        <w:t>Add a click event handler to all divs in the DOM.</w:t>
      </w:r>
    </w:p>
    <w:p/>
    <w:p>
      <w:pPr>
        <w:pStyle w:val="Heading4"/>
      </w:pPr>
      <w:r>
        <w:t>Solution</w:t>
      </w:r>
    </w:p>
    <w:p>
      <w:r>
        <w:t>Array.from(document.getElementsByTagName("div")).forEach(i=&gt;i.addEventHandler("click", ()=&gt;console.log("click!"))</w:t>
      </w:r>
    </w:p>
    <w:p/>
    <w:p>
      <w:pPr>
        <w:pStyle w:val="Heading2"/>
      </w:pPr>
      <w:r>
        <w:t>Exercise 3</w:t>
      </w:r>
    </w:p>
    <w:p>
      <w:pPr>
        <w:spacing w:line="240" w:lineRule="auto"/>
      </w:pPr>
      <w:r>
        <w:t>Write an event handler for an input element that is fired only when the input changes (when the user clicks enter or clicks outside the element).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 xml:space="preserve">Make sure you understand the difference between change and input events. 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&lt;input id="myInput"&gt;</w:t>
        <w:br/>
        <w:t xml:space="preserve"> &lt;script&gt; </w:t>
        <w:br/>
        <w:t xml:space="preserve"> document.getElementById("myInput").onchange=(e)=&gt;{</w:t>
        <w:br/>
        <w:tab/>
        <w:tab/>
        <w:t>alert(`I have changed to ${e.target.value}`)</w:t>
        <w:br/>
        <w:t>}</w:t>
        <w:br/>
        <w:t>&lt;/script&gt;</w:t>
        <w:br/>
        <w:br/>
        <w:t xml:space="preserve"> </w:t>
        <w:br/>
      </w:r>
      <w:r/>
    </w:p>
    <w:p/>
    <w:p>
      <w:pPr>
        <w:pStyle w:val="Heading2"/>
      </w:pPr>
      <w:r>
        <w:t>Exercise 4</w:t>
      </w:r>
    </w:p>
    <w:p>
      <w:pPr>
        <w:spacing w:line="240" w:lineRule="auto"/>
      </w:pPr>
      <w:r>
        <w:t>Create a button inside a div. When the button is clicked, alert "button clicked". When the div is clicked, alert "div is clicked".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Controlling the propagation of events is important when you have several elements that handle the same event.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&lt;div id="myDiv"&gt;Click Div</w:t>
        <w:br/>
        <w:br/>
        <w:t xml:space="preserve">    &lt;button id="myButton"&gt;Click Button&lt;/button&gt;</w:t>
        <w:br/>
        <w:br/>
        <w:t>&lt;/div&gt;</w:t>
        <w:br/>
        <w:br/>
        <w:t>&lt;script&gt;</w:t>
        <w:br/>
        <w:br/>
        <w:t xml:space="preserve">    document.getElementById("myButton").onclick=(e)=&gt;{</w:t>
        <w:br/>
        <w:br/>
        <w:t xml:space="preserve">        alert("button clicked")</w:t>
        <w:br/>
        <w:br/>
        <w:t xml:space="preserve">        e.stopPropagation()</w:t>
        <w:br/>
        <w:br/>
        <w:t xml:space="preserve">    }</w:t>
        <w:br/>
        <w:br/>
        <w:t xml:space="preserve">    document.getElementById("myDiv").onclick=(e)=&gt;{</w:t>
        <w:br/>
        <w:br/>
        <w:t xml:space="preserve">        alert("div clicked")</w:t>
        <w:br/>
        <w:br/>
        <w:t xml:space="preserve">    }</w:t>
        <w:br/>
        <w:br/>
        <w:t>&lt;/script&gt;</w:t>
        <w:br/>
        <w:br/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